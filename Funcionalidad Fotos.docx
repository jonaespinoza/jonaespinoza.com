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13755" w14:textId="77777777" w:rsidR="00B02108" w:rsidRPr="00F63EB0" w:rsidRDefault="00000000">
      <w:pPr>
        <w:pStyle w:val="Ttulo1"/>
        <w:rPr>
          <w:lang w:val="es-AR"/>
        </w:rPr>
      </w:pPr>
      <w:r w:rsidRPr="00F63EB0">
        <w:rPr>
          <w:lang w:val="es-AR"/>
        </w:rPr>
        <w:t>Informe de Funcionamiento y Funcionalidades - Módulo Fotos</w:t>
      </w:r>
    </w:p>
    <w:p w14:paraId="3B747F5C" w14:textId="77777777" w:rsidR="00B02108" w:rsidRPr="00F63EB0" w:rsidRDefault="00000000">
      <w:pPr>
        <w:pStyle w:val="Ttulo2"/>
        <w:rPr>
          <w:lang w:val="es-AR"/>
        </w:rPr>
      </w:pPr>
      <w:r w:rsidRPr="00F63EB0">
        <w:rPr>
          <w:lang w:val="es-AR"/>
        </w:rPr>
        <w:t>1. Objetivo General</w:t>
      </w:r>
    </w:p>
    <w:p w14:paraId="7F46D132" w14:textId="77777777" w:rsidR="00B02108" w:rsidRPr="00F63EB0" w:rsidRDefault="00000000">
      <w:pPr>
        <w:rPr>
          <w:lang w:val="es-AR"/>
        </w:rPr>
      </w:pPr>
      <w:r w:rsidRPr="00F63EB0">
        <w:rPr>
          <w:lang w:val="es-AR"/>
        </w:rPr>
        <w:t>Definir el funcionamiento integral del módulo de Fotos (</w:t>
      </w:r>
      <w:proofErr w:type="spellStart"/>
      <w:r w:rsidRPr="00F63EB0">
        <w:rPr>
          <w:lang w:val="es-AR"/>
        </w:rPr>
        <w:t>front-end</w:t>
      </w:r>
      <w:proofErr w:type="spellEnd"/>
      <w:r w:rsidRPr="00F63EB0">
        <w:rPr>
          <w:lang w:val="es-AR"/>
        </w:rPr>
        <w:t xml:space="preserve"> y back-</w:t>
      </w:r>
      <w:proofErr w:type="spellStart"/>
      <w:r w:rsidRPr="00F63EB0">
        <w:rPr>
          <w:lang w:val="es-AR"/>
        </w:rPr>
        <w:t>end</w:t>
      </w:r>
      <w:proofErr w:type="spellEnd"/>
      <w:r w:rsidRPr="00F63EB0">
        <w:rPr>
          <w:lang w:val="es-AR"/>
        </w:rPr>
        <w:t xml:space="preserve">) incluyendo la gestión desde la interfaz pública, controles de administrador y panel de gestión, así como la estructura de datos, </w:t>
      </w:r>
      <w:proofErr w:type="spellStart"/>
      <w:r w:rsidRPr="00F63EB0">
        <w:rPr>
          <w:lang w:val="es-AR"/>
        </w:rPr>
        <w:t>endpoints</w:t>
      </w:r>
      <w:proofErr w:type="spellEnd"/>
      <w:r w:rsidRPr="00F63EB0">
        <w:rPr>
          <w:lang w:val="es-AR"/>
        </w:rPr>
        <w:t xml:space="preserve"> y validaciones.</w:t>
      </w:r>
    </w:p>
    <w:p w14:paraId="5AD47721" w14:textId="77777777" w:rsidR="00B02108" w:rsidRPr="00F63EB0" w:rsidRDefault="00000000">
      <w:pPr>
        <w:pStyle w:val="Ttulo2"/>
        <w:rPr>
          <w:lang w:val="es-AR"/>
        </w:rPr>
      </w:pPr>
      <w:r w:rsidRPr="00F63EB0">
        <w:rPr>
          <w:lang w:val="es-AR"/>
        </w:rPr>
        <w:t>2. Flujo de Usuario y Páginas</w:t>
      </w:r>
    </w:p>
    <w:p w14:paraId="23EB1285" w14:textId="77777777" w:rsidR="00B02108" w:rsidRPr="00F63EB0" w:rsidRDefault="00000000">
      <w:pPr>
        <w:rPr>
          <w:lang w:val="es-AR"/>
        </w:rPr>
      </w:pPr>
      <w:r w:rsidRPr="00F63EB0">
        <w:rPr>
          <w:lang w:val="es-AR"/>
        </w:rPr>
        <w:t>- Público:</w:t>
      </w:r>
      <w:r w:rsidRPr="00F63EB0">
        <w:rPr>
          <w:lang w:val="es-AR"/>
        </w:rPr>
        <w:br/>
        <w:t xml:space="preserve">  • /fotos: Galería pública con chip de ordenamiento (</w:t>
      </w:r>
      <w:proofErr w:type="spellStart"/>
      <w:r w:rsidRPr="00F63EB0">
        <w:rPr>
          <w:lang w:val="es-AR"/>
        </w:rPr>
        <w:t>newest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oldest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taken-desc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taken-asc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relevant</w:t>
      </w:r>
      <w:proofErr w:type="spellEnd"/>
      <w:r w:rsidRPr="00F63EB0">
        <w:rPr>
          <w:lang w:val="es-AR"/>
        </w:rPr>
        <w:t>).</w:t>
      </w:r>
      <w:r w:rsidRPr="00F63EB0">
        <w:rPr>
          <w:lang w:val="es-AR"/>
        </w:rPr>
        <w:br/>
        <w:t xml:space="preserve">  • /fotos/:id: Página de detalle con imagen, descripción y metadatos.</w:t>
      </w:r>
      <w:r w:rsidRPr="00F63EB0">
        <w:rPr>
          <w:lang w:val="es-AR"/>
        </w:rPr>
        <w:br/>
        <w:t xml:space="preserve">- Controles </w:t>
      </w:r>
      <w:proofErr w:type="spellStart"/>
      <w:r w:rsidRPr="00F63EB0">
        <w:rPr>
          <w:lang w:val="es-AR"/>
        </w:rPr>
        <w:t>admin</w:t>
      </w:r>
      <w:proofErr w:type="spellEnd"/>
      <w:r w:rsidRPr="00F63EB0">
        <w:rPr>
          <w:lang w:val="es-AR"/>
        </w:rPr>
        <w:t xml:space="preserve"> en público (si </w:t>
      </w:r>
      <w:proofErr w:type="spellStart"/>
      <w:r w:rsidRPr="00F63EB0">
        <w:rPr>
          <w:lang w:val="es-AR"/>
        </w:rPr>
        <w:t>logueado</w:t>
      </w:r>
      <w:proofErr w:type="spellEnd"/>
      <w:r w:rsidRPr="00F63EB0">
        <w:rPr>
          <w:lang w:val="es-AR"/>
        </w:rPr>
        <w:t>):</w:t>
      </w:r>
      <w:r w:rsidRPr="00F63EB0">
        <w:rPr>
          <w:lang w:val="es-AR"/>
        </w:rPr>
        <w:br/>
        <w:t xml:space="preserve">  • Botón 'Agregar Nueva Foto' → /fotos/</w:t>
      </w:r>
      <w:proofErr w:type="spellStart"/>
      <w:r w:rsidRPr="00F63EB0">
        <w:rPr>
          <w:lang w:val="es-AR"/>
        </w:rPr>
        <w:t>agregarfoto</w:t>
      </w:r>
      <w:proofErr w:type="spellEnd"/>
      <w:r w:rsidRPr="00F63EB0">
        <w:rPr>
          <w:lang w:val="es-AR"/>
        </w:rPr>
        <w:br/>
        <w:t xml:space="preserve">  • Botones en cada foto: Editar, Ocultar/Mostrar, Visitar</w:t>
      </w:r>
      <w:r w:rsidRPr="00F63EB0">
        <w:rPr>
          <w:lang w:val="es-AR"/>
        </w:rPr>
        <w:br/>
        <w:t>- Panel /</w:t>
      </w:r>
      <w:proofErr w:type="spellStart"/>
      <w:r w:rsidRPr="00F63EB0">
        <w:rPr>
          <w:lang w:val="es-AR"/>
        </w:rPr>
        <w:t>admin</w:t>
      </w:r>
      <w:proofErr w:type="spellEnd"/>
      <w:r w:rsidRPr="00F63EB0">
        <w:rPr>
          <w:lang w:val="es-AR"/>
        </w:rPr>
        <w:t>/fotos: Listado con búsqueda, filtros, acciones masivas y reordenamiento de destacadas.</w:t>
      </w:r>
      <w:r w:rsidRPr="00F63EB0">
        <w:rPr>
          <w:lang w:val="es-AR"/>
        </w:rPr>
        <w:br/>
        <w:t>- Editor:</w:t>
      </w:r>
      <w:r w:rsidRPr="00F63EB0">
        <w:rPr>
          <w:lang w:val="es-AR"/>
        </w:rPr>
        <w:br/>
        <w:t xml:space="preserve">  • Crear: /fotos/</w:t>
      </w:r>
      <w:proofErr w:type="spellStart"/>
      <w:r w:rsidRPr="00F63EB0">
        <w:rPr>
          <w:lang w:val="es-AR"/>
        </w:rPr>
        <w:t>agregarfoto</w:t>
      </w:r>
      <w:proofErr w:type="spellEnd"/>
      <w:r w:rsidRPr="00F63EB0">
        <w:rPr>
          <w:lang w:val="es-AR"/>
        </w:rPr>
        <w:br/>
        <w:t xml:space="preserve">  • Editar: /fotos/:id/editar</w:t>
      </w:r>
      <w:r w:rsidRPr="00F63EB0">
        <w:rPr>
          <w:lang w:val="es-AR"/>
        </w:rPr>
        <w:br/>
        <w:t xml:space="preserve">  • Diferencias: al crear exige imagen; al editar permite reemplazo y muestra historial.</w:t>
      </w:r>
    </w:p>
    <w:p w14:paraId="0C323084" w14:textId="77777777" w:rsidR="00B02108" w:rsidRDefault="00000000">
      <w:pPr>
        <w:pStyle w:val="Ttulo2"/>
      </w:pPr>
      <w:r>
        <w:t>3. Modelo de Datos (DTOs)</w:t>
      </w:r>
    </w:p>
    <w:p w14:paraId="7C7BF444" w14:textId="77777777" w:rsidR="00B02108" w:rsidRDefault="00000000">
      <w:r>
        <w:t>Photo:</w:t>
      </w:r>
      <w:r>
        <w:br/>
        <w:t xml:space="preserve">  id, title, subtitle, descriptionMd, alt, location, takenDate, uploadedDate, imageUrl,</w:t>
      </w:r>
      <w:r>
        <w:br/>
        <w:t xml:space="preserve">  featured, visits, order, tags, isVisible, createdBy, createdAt, updatedAt</w:t>
      </w:r>
      <w:r>
        <w:br/>
      </w:r>
      <w:r>
        <w:br/>
        <w:t>PhotoListResponse:</w:t>
      </w:r>
      <w:r>
        <w:br/>
        <w:t xml:space="preserve">  items, page, limit, totalItems, totalPages</w:t>
      </w:r>
      <w:r>
        <w:br/>
      </w:r>
      <w:r>
        <w:br/>
        <w:t>HistoryEntry:</w:t>
      </w:r>
      <w:r>
        <w:br/>
        <w:t xml:space="preserve">  id, photoId, at, by, action, changes</w:t>
      </w:r>
    </w:p>
    <w:p w14:paraId="3A56DD5F" w14:textId="77777777" w:rsidR="00B02108" w:rsidRDefault="00000000">
      <w:pPr>
        <w:pStyle w:val="Ttulo2"/>
      </w:pPr>
      <w:r>
        <w:t>4. Endpoints Back-end</w:t>
      </w:r>
    </w:p>
    <w:p w14:paraId="31776B57" w14:textId="77777777" w:rsidR="00B02108" w:rsidRDefault="00000000">
      <w:r>
        <w:t>Público:</w:t>
      </w:r>
      <w:r>
        <w:br/>
        <w:t xml:space="preserve">  GET /api/public/photos</w:t>
      </w:r>
      <w:r>
        <w:br/>
        <w:t xml:space="preserve">  GET /api/public/photos/:id</w:t>
      </w:r>
      <w:r>
        <w:br/>
        <w:t xml:space="preserve">  POST /api/public/photos/:id/visit</w:t>
      </w:r>
      <w:r>
        <w:br/>
      </w:r>
      <w:r>
        <w:br/>
        <w:t>Admin:</w:t>
      </w:r>
      <w:r>
        <w:br/>
        <w:t xml:space="preserve">  POST /api/photos</w:t>
      </w:r>
      <w:r>
        <w:br/>
        <w:t xml:space="preserve">  PUT /api/photos/:id</w:t>
      </w:r>
      <w:r>
        <w:br/>
      </w:r>
      <w:r>
        <w:lastRenderedPageBreak/>
        <w:t xml:space="preserve">  PATCH /api/photos/:id/visibility</w:t>
      </w:r>
      <w:r>
        <w:br/>
        <w:t xml:space="preserve">  PATCH /api/photos/:id/featured</w:t>
      </w:r>
      <w:r>
        <w:br/>
        <w:t xml:space="preserve">  PATCH /api/photos/reorder</w:t>
      </w:r>
      <w:r>
        <w:br/>
        <w:t xml:space="preserve">  GET /api/photos/:id/history</w:t>
      </w:r>
      <w:r>
        <w:br/>
        <w:t xml:space="preserve">  DELETE /api/photos/:id (fase 2)</w:t>
      </w:r>
    </w:p>
    <w:p w14:paraId="4D5DBCAD" w14:textId="77777777" w:rsidR="00B02108" w:rsidRPr="00F63EB0" w:rsidRDefault="00000000">
      <w:pPr>
        <w:pStyle w:val="Ttulo2"/>
        <w:rPr>
          <w:lang w:val="es-AR"/>
        </w:rPr>
      </w:pPr>
      <w:r w:rsidRPr="00F63EB0">
        <w:rPr>
          <w:lang w:val="es-AR"/>
        </w:rPr>
        <w:t>5. Validaciones y Errores</w:t>
      </w:r>
    </w:p>
    <w:p w14:paraId="201C0B0C" w14:textId="77777777" w:rsidR="00B02108" w:rsidRPr="00F63EB0" w:rsidRDefault="00000000">
      <w:pPr>
        <w:rPr>
          <w:lang w:val="es-AR"/>
        </w:rPr>
      </w:pPr>
      <w:r w:rsidRPr="00F63EB0">
        <w:rPr>
          <w:lang w:val="es-AR"/>
        </w:rPr>
        <w:t xml:space="preserve">• </w:t>
      </w:r>
      <w:proofErr w:type="spellStart"/>
      <w:r w:rsidRPr="00F63EB0">
        <w:rPr>
          <w:lang w:val="es-AR"/>
        </w:rPr>
        <w:t>title</w:t>
      </w:r>
      <w:proofErr w:type="spellEnd"/>
      <w:r w:rsidRPr="00F63EB0">
        <w:rPr>
          <w:lang w:val="es-AR"/>
        </w:rPr>
        <w:t xml:space="preserve"> requerido (1-120 </w:t>
      </w:r>
      <w:proofErr w:type="spellStart"/>
      <w:r w:rsidRPr="00F63EB0">
        <w:rPr>
          <w:lang w:val="es-AR"/>
        </w:rPr>
        <w:t>chars</w:t>
      </w:r>
      <w:proofErr w:type="spellEnd"/>
      <w:r w:rsidRPr="00F63EB0">
        <w:rPr>
          <w:lang w:val="es-AR"/>
        </w:rPr>
        <w:t>)</w:t>
      </w:r>
      <w:r w:rsidRPr="00F63EB0">
        <w:rPr>
          <w:lang w:val="es-AR"/>
        </w:rPr>
        <w:br/>
        <w:t xml:space="preserve">• </w:t>
      </w:r>
      <w:proofErr w:type="spellStart"/>
      <w:r w:rsidRPr="00F63EB0">
        <w:rPr>
          <w:lang w:val="es-AR"/>
        </w:rPr>
        <w:t>descriptionMd</w:t>
      </w:r>
      <w:proofErr w:type="spellEnd"/>
      <w:r w:rsidRPr="00F63EB0">
        <w:rPr>
          <w:lang w:val="es-AR"/>
        </w:rPr>
        <w:t xml:space="preserve"> requerido (1-10k </w:t>
      </w:r>
      <w:proofErr w:type="spellStart"/>
      <w:r w:rsidRPr="00F63EB0">
        <w:rPr>
          <w:lang w:val="es-AR"/>
        </w:rPr>
        <w:t>chars</w:t>
      </w:r>
      <w:proofErr w:type="spellEnd"/>
      <w:r w:rsidRPr="00F63EB0">
        <w:rPr>
          <w:lang w:val="es-AR"/>
        </w:rPr>
        <w:t>)</w:t>
      </w:r>
      <w:r w:rsidRPr="00F63EB0">
        <w:rPr>
          <w:lang w:val="es-AR"/>
        </w:rPr>
        <w:br/>
        <w:t xml:space="preserve">• </w:t>
      </w:r>
      <w:proofErr w:type="spellStart"/>
      <w:r w:rsidRPr="00F63EB0">
        <w:rPr>
          <w:lang w:val="es-AR"/>
        </w:rPr>
        <w:t>image</w:t>
      </w:r>
      <w:proofErr w:type="spellEnd"/>
      <w:r w:rsidRPr="00F63EB0">
        <w:rPr>
          <w:lang w:val="es-AR"/>
        </w:rPr>
        <w:t xml:space="preserve"> obligatoria al crear (</w:t>
      </w:r>
      <w:proofErr w:type="spellStart"/>
      <w:r w:rsidRPr="00F63EB0">
        <w:rPr>
          <w:lang w:val="es-AR"/>
        </w:rPr>
        <w:t>jpg</w:t>
      </w:r>
      <w:proofErr w:type="spellEnd"/>
      <w:r w:rsidRPr="00F63EB0">
        <w:rPr>
          <w:lang w:val="es-AR"/>
        </w:rPr>
        <w:t>/png/</w:t>
      </w:r>
      <w:proofErr w:type="spellStart"/>
      <w:r w:rsidRPr="00F63EB0">
        <w:rPr>
          <w:lang w:val="es-AR"/>
        </w:rPr>
        <w:t>webp</w:t>
      </w:r>
      <w:proofErr w:type="spellEnd"/>
      <w:r w:rsidRPr="00F63EB0">
        <w:rPr>
          <w:lang w:val="es-AR"/>
        </w:rPr>
        <w:t xml:space="preserve"> máx. 12MB)</w:t>
      </w:r>
      <w:r w:rsidRPr="00F63EB0">
        <w:rPr>
          <w:lang w:val="es-AR"/>
        </w:rPr>
        <w:br/>
        <w:t xml:space="preserve">• tags ≤ 10, cada uno máx. 30 </w:t>
      </w:r>
      <w:proofErr w:type="spellStart"/>
      <w:r w:rsidRPr="00F63EB0">
        <w:rPr>
          <w:lang w:val="es-AR"/>
        </w:rPr>
        <w:t>chars</w:t>
      </w:r>
      <w:proofErr w:type="spellEnd"/>
      <w:r w:rsidRPr="00F63EB0">
        <w:rPr>
          <w:lang w:val="es-AR"/>
        </w:rPr>
        <w:br/>
        <w:t xml:space="preserve">• </w:t>
      </w:r>
      <w:proofErr w:type="spellStart"/>
      <w:r w:rsidRPr="00F63EB0">
        <w:rPr>
          <w:lang w:val="es-AR"/>
        </w:rPr>
        <w:t>takenDate</w:t>
      </w:r>
      <w:proofErr w:type="spellEnd"/>
      <w:r w:rsidRPr="00F63EB0">
        <w:rPr>
          <w:lang w:val="es-AR"/>
        </w:rPr>
        <w:t xml:space="preserve"> ISO válida</w:t>
      </w:r>
      <w:r w:rsidRPr="00F63EB0">
        <w:rPr>
          <w:lang w:val="es-AR"/>
        </w:rPr>
        <w:br/>
        <w:t xml:space="preserve">• </w:t>
      </w:r>
      <w:proofErr w:type="spellStart"/>
      <w:r w:rsidRPr="00F63EB0">
        <w:rPr>
          <w:lang w:val="es-AR"/>
        </w:rPr>
        <w:t>order</w:t>
      </w:r>
      <w:proofErr w:type="spellEnd"/>
      <w:r w:rsidRPr="00F63EB0">
        <w:rPr>
          <w:lang w:val="es-AR"/>
        </w:rPr>
        <w:t xml:space="preserve"> solo si </w:t>
      </w:r>
      <w:proofErr w:type="spellStart"/>
      <w:r w:rsidRPr="00F63EB0">
        <w:rPr>
          <w:lang w:val="es-AR"/>
        </w:rPr>
        <w:t>featured</w:t>
      </w:r>
      <w:proofErr w:type="spellEnd"/>
      <w:r w:rsidRPr="00F63EB0">
        <w:rPr>
          <w:lang w:val="es-AR"/>
        </w:rPr>
        <w:t>=true</w:t>
      </w:r>
    </w:p>
    <w:p w14:paraId="6EE088CC" w14:textId="77777777" w:rsidR="00B02108" w:rsidRPr="00F63EB0" w:rsidRDefault="00000000">
      <w:pPr>
        <w:pStyle w:val="Ttulo2"/>
        <w:rPr>
          <w:lang w:val="es-AR"/>
        </w:rPr>
      </w:pPr>
      <w:r w:rsidRPr="00F63EB0">
        <w:rPr>
          <w:lang w:val="es-AR"/>
        </w:rPr>
        <w:t>6. Manejo de Imágenes</w:t>
      </w:r>
    </w:p>
    <w:p w14:paraId="36ECF837" w14:textId="77777777" w:rsidR="00B02108" w:rsidRPr="00F63EB0" w:rsidRDefault="00000000">
      <w:pPr>
        <w:rPr>
          <w:lang w:val="es-AR"/>
        </w:rPr>
      </w:pPr>
      <w:r w:rsidRPr="00F63EB0">
        <w:rPr>
          <w:lang w:val="es-AR"/>
        </w:rPr>
        <w:t>• Almacenamiento en disco/S3/</w:t>
      </w:r>
      <w:proofErr w:type="spellStart"/>
      <w:r w:rsidRPr="00F63EB0">
        <w:rPr>
          <w:lang w:val="es-AR"/>
        </w:rPr>
        <w:t>Cloudinary</w:t>
      </w:r>
      <w:proofErr w:type="spellEnd"/>
      <w:r w:rsidRPr="00F63EB0">
        <w:rPr>
          <w:lang w:val="es-AR"/>
        </w:rPr>
        <w:br/>
        <w:t xml:space="preserve">• Renombrado estándar: </w:t>
      </w:r>
      <w:proofErr w:type="spellStart"/>
      <w:r w:rsidRPr="00F63EB0">
        <w:rPr>
          <w:lang w:val="es-AR"/>
        </w:rPr>
        <w:t>photo</w:t>
      </w:r>
      <w:proofErr w:type="spellEnd"/>
      <w:r w:rsidRPr="00F63EB0">
        <w:rPr>
          <w:lang w:val="es-AR"/>
        </w:rPr>
        <w:t>_&lt;id</w:t>
      </w:r>
      <w:proofErr w:type="gramStart"/>
      <w:r w:rsidRPr="00F63EB0">
        <w:rPr>
          <w:lang w:val="es-AR"/>
        </w:rPr>
        <w:t>&gt;.&lt;</w:t>
      </w:r>
      <w:proofErr w:type="spellStart"/>
      <w:proofErr w:type="gramEnd"/>
      <w:r w:rsidRPr="00F63EB0">
        <w:rPr>
          <w:lang w:val="es-AR"/>
        </w:rPr>
        <w:t>ext</w:t>
      </w:r>
      <w:proofErr w:type="spellEnd"/>
      <w:r w:rsidRPr="00F63EB0">
        <w:rPr>
          <w:lang w:val="es-AR"/>
        </w:rPr>
        <w:t>&gt;</w:t>
      </w:r>
      <w:r w:rsidRPr="00F63EB0">
        <w:rPr>
          <w:lang w:val="es-AR"/>
        </w:rPr>
        <w:br/>
        <w:t xml:space="preserve">• Conversión opcional a </w:t>
      </w:r>
      <w:proofErr w:type="spellStart"/>
      <w:r w:rsidRPr="00F63EB0">
        <w:rPr>
          <w:lang w:val="es-AR"/>
        </w:rPr>
        <w:t>WebP</w:t>
      </w:r>
      <w:proofErr w:type="spellEnd"/>
      <w:r w:rsidRPr="00F63EB0">
        <w:rPr>
          <w:lang w:val="es-AR"/>
        </w:rPr>
        <w:br/>
        <w:t>• Validación MIME real y tamaño</w:t>
      </w:r>
      <w:r w:rsidRPr="00F63EB0">
        <w:rPr>
          <w:lang w:val="es-AR"/>
        </w:rPr>
        <w:br/>
        <w:t>• Eliminación de metadatos EXIF</w:t>
      </w:r>
      <w:r w:rsidRPr="00F63EB0">
        <w:rPr>
          <w:lang w:val="es-AR"/>
        </w:rPr>
        <w:br/>
        <w:t>• Cache-Control y manejo de invalidación al reemplazar</w:t>
      </w:r>
    </w:p>
    <w:p w14:paraId="3BFB246E" w14:textId="77777777" w:rsidR="00B02108" w:rsidRPr="00F63EB0" w:rsidRDefault="00000000">
      <w:pPr>
        <w:pStyle w:val="Ttulo2"/>
        <w:rPr>
          <w:lang w:val="es-AR"/>
        </w:rPr>
      </w:pPr>
      <w:r w:rsidRPr="00F63EB0">
        <w:rPr>
          <w:lang w:val="es-AR"/>
        </w:rPr>
        <w:t>7. Historial</w:t>
      </w:r>
    </w:p>
    <w:p w14:paraId="2CB1709F" w14:textId="77777777" w:rsidR="00B02108" w:rsidRPr="00F63EB0" w:rsidRDefault="00000000">
      <w:pPr>
        <w:rPr>
          <w:lang w:val="es-AR"/>
        </w:rPr>
      </w:pPr>
      <w:r w:rsidRPr="00F63EB0">
        <w:rPr>
          <w:lang w:val="es-AR"/>
        </w:rPr>
        <w:t xml:space="preserve">• Registra: </w:t>
      </w:r>
      <w:proofErr w:type="spellStart"/>
      <w:r w:rsidRPr="00F63EB0">
        <w:rPr>
          <w:lang w:val="es-AR"/>
        </w:rPr>
        <w:t>create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update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toggle</w:t>
      </w:r>
      <w:proofErr w:type="spellEnd"/>
      <w:r w:rsidRPr="00F63EB0">
        <w:rPr>
          <w:lang w:val="es-AR"/>
        </w:rPr>
        <w:t xml:space="preserve"> </w:t>
      </w:r>
      <w:proofErr w:type="spellStart"/>
      <w:r w:rsidRPr="00F63EB0">
        <w:rPr>
          <w:lang w:val="es-AR"/>
        </w:rPr>
        <w:t>visibility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toggle</w:t>
      </w:r>
      <w:proofErr w:type="spellEnd"/>
      <w:r w:rsidRPr="00F63EB0">
        <w:rPr>
          <w:lang w:val="es-AR"/>
        </w:rPr>
        <w:t xml:space="preserve"> </w:t>
      </w:r>
      <w:proofErr w:type="spellStart"/>
      <w:r w:rsidRPr="00F63EB0">
        <w:rPr>
          <w:lang w:val="es-AR"/>
        </w:rPr>
        <w:t>featured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reorder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delete</w:t>
      </w:r>
      <w:proofErr w:type="spellEnd"/>
      <w:r w:rsidRPr="00F63EB0">
        <w:rPr>
          <w:lang w:val="es-AR"/>
        </w:rPr>
        <w:br/>
        <w:t>• Guarda usuario, fecha y cambios por campo</w:t>
      </w:r>
      <w:r w:rsidRPr="00F63EB0">
        <w:rPr>
          <w:lang w:val="es-AR"/>
        </w:rPr>
        <w:br/>
        <w:t>• Mostrado en el editor en lista paginada</w:t>
      </w:r>
    </w:p>
    <w:p w14:paraId="2E3A4361" w14:textId="77777777" w:rsidR="00B02108" w:rsidRDefault="00000000">
      <w:pPr>
        <w:pStyle w:val="Ttulo2"/>
      </w:pPr>
      <w:r>
        <w:t>8. Ordenamiento</w:t>
      </w:r>
    </w:p>
    <w:p w14:paraId="0C379BE2" w14:textId="77777777" w:rsidR="00B02108" w:rsidRDefault="00000000">
      <w:r>
        <w:t>• newest → uploadedDate DESC</w:t>
      </w:r>
      <w:r>
        <w:br/>
        <w:t>• oldest → uploadedDate ASC</w:t>
      </w:r>
      <w:r>
        <w:br/>
        <w:t>• taken-desc → takenDate DESC</w:t>
      </w:r>
      <w:r>
        <w:br/>
        <w:t>• taken-asc → takenDate ASC</w:t>
      </w:r>
      <w:r>
        <w:br/>
        <w:t>• relevant → visits DESC</w:t>
      </w:r>
    </w:p>
    <w:p w14:paraId="4C63F70E" w14:textId="77777777" w:rsidR="00B02108" w:rsidRPr="00F63EB0" w:rsidRDefault="00000000">
      <w:pPr>
        <w:pStyle w:val="Ttulo2"/>
        <w:rPr>
          <w:lang w:val="es-AR"/>
        </w:rPr>
      </w:pPr>
      <w:r w:rsidRPr="00F63EB0">
        <w:rPr>
          <w:lang w:val="es-AR"/>
        </w:rPr>
        <w:t xml:space="preserve">9. Migración desde </w:t>
      </w:r>
      <w:proofErr w:type="spellStart"/>
      <w:r w:rsidRPr="00F63EB0">
        <w:rPr>
          <w:lang w:val="es-AR"/>
        </w:rPr>
        <w:t>mock</w:t>
      </w:r>
      <w:proofErr w:type="spellEnd"/>
      <w:r w:rsidRPr="00F63EB0">
        <w:rPr>
          <w:lang w:val="es-AR"/>
        </w:rPr>
        <w:t xml:space="preserve"> (</w:t>
      </w:r>
      <w:proofErr w:type="spellStart"/>
      <w:r w:rsidRPr="00F63EB0">
        <w:rPr>
          <w:lang w:val="es-AR"/>
        </w:rPr>
        <w:t>photosData</w:t>
      </w:r>
      <w:proofErr w:type="spellEnd"/>
      <w:r w:rsidRPr="00F63EB0">
        <w:rPr>
          <w:lang w:val="es-AR"/>
        </w:rPr>
        <w:t>)</w:t>
      </w:r>
    </w:p>
    <w:p w14:paraId="3209B8A4" w14:textId="77777777" w:rsidR="00B02108" w:rsidRPr="00F63EB0" w:rsidRDefault="00000000">
      <w:pPr>
        <w:rPr>
          <w:lang w:val="es-AR"/>
        </w:rPr>
      </w:pPr>
      <w:r w:rsidRPr="00F63EB0">
        <w:rPr>
          <w:lang w:val="es-AR"/>
        </w:rPr>
        <w:t xml:space="preserve">1) Crear servicio </w:t>
      </w:r>
      <w:proofErr w:type="spellStart"/>
      <w:r w:rsidRPr="00F63EB0">
        <w:rPr>
          <w:lang w:val="es-AR"/>
        </w:rPr>
        <w:t>photosService</w:t>
      </w:r>
      <w:proofErr w:type="spellEnd"/>
      <w:r w:rsidRPr="00F63EB0">
        <w:rPr>
          <w:lang w:val="es-AR"/>
        </w:rPr>
        <w:t xml:space="preserve"> que primero use </w:t>
      </w:r>
      <w:proofErr w:type="spellStart"/>
      <w:r w:rsidRPr="00F63EB0">
        <w:rPr>
          <w:lang w:val="es-AR"/>
        </w:rPr>
        <w:t>mock</w:t>
      </w:r>
      <w:proofErr w:type="spellEnd"/>
      <w:r w:rsidRPr="00F63EB0">
        <w:rPr>
          <w:lang w:val="es-AR"/>
        </w:rPr>
        <w:br/>
        <w:t xml:space="preserve">2) Cambiar </w:t>
      </w:r>
      <w:proofErr w:type="spellStart"/>
      <w:r w:rsidRPr="00F63EB0">
        <w:rPr>
          <w:lang w:val="es-AR"/>
        </w:rPr>
        <w:t>baseURL</w:t>
      </w:r>
      <w:proofErr w:type="spellEnd"/>
      <w:r w:rsidRPr="00F63EB0">
        <w:rPr>
          <w:lang w:val="es-AR"/>
        </w:rPr>
        <w:t xml:space="preserve"> a /api/</w:t>
      </w:r>
      <w:proofErr w:type="spellStart"/>
      <w:r w:rsidRPr="00F63EB0">
        <w:rPr>
          <w:lang w:val="es-AR"/>
        </w:rPr>
        <w:t>public</w:t>
      </w:r>
      <w:proofErr w:type="spellEnd"/>
      <w:r w:rsidRPr="00F63EB0">
        <w:rPr>
          <w:lang w:val="es-AR"/>
        </w:rPr>
        <w:t xml:space="preserve"> cuando el back esté listo</w:t>
      </w:r>
      <w:r w:rsidRPr="00F63EB0">
        <w:rPr>
          <w:lang w:val="es-AR"/>
        </w:rPr>
        <w:br/>
        <w:t>3) Adaptar paginación al servidor</w:t>
      </w:r>
      <w:r w:rsidRPr="00F63EB0">
        <w:rPr>
          <w:lang w:val="es-AR"/>
        </w:rPr>
        <w:br/>
        <w:t xml:space="preserve">4) Inyectar controles </w:t>
      </w:r>
      <w:proofErr w:type="spellStart"/>
      <w:r w:rsidRPr="00F63EB0">
        <w:rPr>
          <w:lang w:val="es-AR"/>
        </w:rPr>
        <w:t>admin</w:t>
      </w:r>
      <w:proofErr w:type="spellEnd"/>
      <w:r w:rsidRPr="00F63EB0">
        <w:rPr>
          <w:lang w:val="es-AR"/>
        </w:rPr>
        <w:t xml:space="preserve"> según </w:t>
      </w:r>
      <w:proofErr w:type="spellStart"/>
      <w:r w:rsidRPr="00F63EB0">
        <w:rPr>
          <w:lang w:val="es-AR"/>
        </w:rPr>
        <w:t>auth</w:t>
      </w:r>
      <w:proofErr w:type="spellEnd"/>
      <w:r w:rsidRPr="00F63EB0">
        <w:rPr>
          <w:lang w:val="es-AR"/>
        </w:rPr>
        <w:br/>
        <w:t xml:space="preserve">5) Renderizar </w:t>
      </w:r>
      <w:proofErr w:type="spellStart"/>
      <w:r w:rsidRPr="00F63EB0">
        <w:rPr>
          <w:lang w:val="es-AR"/>
        </w:rPr>
        <w:t>descriptionMd</w:t>
      </w:r>
      <w:proofErr w:type="spellEnd"/>
      <w:r w:rsidRPr="00F63EB0">
        <w:rPr>
          <w:lang w:val="es-AR"/>
        </w:rPr>
        <w:t xml:space="preserve"> en detalle</w:t>
      </w:r>
    </w:p>
    <w:p w14:paraId="39FD3C47" w14:textId="77777777" w:rsidR="00B02108" w:rsidRPr="00F63EB0" w:rsidRDefault="00000000">
      <w:pPr>
        <w:pStyle w:val="Ttulo2"/>
        <w:rPr>
          <w:lang w:val="es-AR"/>
        </w:rPr>
      </w:pPr>
      <w:r w:rsidRPr="00F63EB0">
        <w:rPr>
          <w:lang w:val="es-AR"/>
        </w:rPr>
        <w:lastRenderedPageBreak/>
        <w:t>10. Internacionalización</w:t>
      </w:r>
    </w:p>
    <w:p w14:paraId="42FE3B52" w14:textId="77777777" w:rsidR="00B02108" w:rsidRPr="00F63EB0" w:rsidRDefault="00000000">
      <w:pPr>
        <w:rPr>
          <w:lang w:val="es-AR"/>
        </w:rPr>
      </w:pPr>
      <w:r w:rsidRPr="00F63EB0">
        <w:rPr>
          <w:lang w:val="es-AR"/>
        </w:rPr>
        <w:t>• UI con i18n (ES/EN)</w:t>
      </w:r>
      <w:r w:rsidRPr="00F63EB0">
        <w:rPr>
          <w:lang w:val="es-AR"/>
        </w:rPr>
        <w:br/>
        <w:t xml:space="preserve">• </w:t>
      </w:r>
      <w:proofErr w:type="spellStart"/>
      <w:r w:rsidRPr="00F63EB0">
        <w:rPr>
          <w:lang w:val="es-AR"/>
        </w:rPr>
        <w:t>descriptionMd</w:t>
      </w:r>
      <w:proofErr w:type="spellEnd"/>
      <w:r w:rsidRPr="00F63EB0">
        <w:rPr>
          <w:lang w:val="es-AR"/>
        </w:rPr>
        <w:t xml:space="preserve"> solo en ES en esta fase</w:t>
      </w:r>
      <w:r w:rsidRPr="00F63EB0">
        <w:rPr>
          <w:lang w:val="es-AR"/>
        </w:rPr>
        <w:br/>
        <w:t>• Traducciones de contenido como fase 2</w:t>
      </w:r>
    </w:p>
    <w:p w14:paraId="2E36963A" w14:textId="77777777" w:rsidR="00B02108" w:rsidRPr="00F63EB0" w:rsidRDefault="00000000">
      <w:pPr>
        <w:pStyle w:val="Ttulo2"/>
        <w:rPr>
          <w:lang w:val="es-AR"/>
        </w:rPr>
      </w:pPr>
      <w:r w:rsidRPr="00F63EB0">
        <w:rPr>
          <w:lang w:val="es-AR"/>
        </w:rPr>
        <w:t>11. Métricas y Seguridad</w:t>
      </w:r>
    </w:p>
    <w:p w14:paraId="7F2DF5F3" w14:textId="77777777" w:rsidR="00B02108" w:rsidRPr="00F63EB0" w:rsidRDefault="00000000">
      <w:pPr>
        <w:rPr>
          <w:lang w:val="es-AR"/>
        </w:rPr>
      </w:pPr>
      <w:r w:rsidRPr="00F63EB0">
        <w:rPr>
          <w:lang w:val="es-AR"/>
        </w:rPr>
        <w:t xml:space="preserve">• Incremento de </w:t>
      </w:r>
      <w:proofErr w:type="spellStart"/>
      <w:r w:rsidRPr="00F63EB0">
        <w:rPr>
          <w:lang w:val="es-AR"/>
        </w:rPr>
        <w:t>visits</w:t>
      </w:r>
      <w:proofErr w:type="spellEnd"/>
      <w:r w:rsidRPr="00F63EB0">
        <w:rPr>
          <w:lang w:val="es-AR"/>
        </w:rPr>
        <w:t xml:space="preserve"> solo en detalle</w:t>
      </w:r>
      <w:r w:rsidRPr="00F63EB0">
        <w:rPr>
          <w:lang w:val="es-AR"/>
        </w:rPr>
        <w:br/>
        <w:t xml:space="preserve">• </w:t>
      </w:r>
      <w:proofErr w:type="spellStart"/>
      <w:r w:rsidRPr="00F63EB0">
        <w:rPr>
          <w:lang w:val="es-AR"/>
        </w:rPr>
        <w:t>Rate</w:t>
      </w:r>
      <w:proofErr w:type="spellEnd"/>
      <w:r w:rsidRPr="00F63EB0">
        <w:rPr>
          <w:lang w:val="es-AR"/>
        </w:rPr>
        <w:t xml:space="preserve"> </w:t>
      </w:r>
      <w:proofErr w:type="spellStart"/>
      <w:r w:rsidRPr="00F63EB0">
        <w:rPr>
          <w:lang w:val="es-AR"/>
        </w:rPr>
        <w:t>limit</w:t>
      </w:r>
      <w:proofErr w:type="spellEnd"/>
      <w:r w:rsidRPr="00F63EB0">
        <w:rPr>
          <w:lang w:val="es-AR"/>
        </w:rPr>
        <w:t xml:space="preserve"> en /</w:t>
      </w:r>
      <w:proofErr w:type="spellStart"/>
      <w:r w:rsidRPr="00F63EB0">
        <w:rPr>
          <w:lang w:val="es-AR"/>
        </w:rPr>
        <w:t>visit</w:t>
      </w:r>
      <w:proofErr w:type="spellEnd"/>
      <w:r w:rsidRPr="00F63EB0">
        <w:rPr>
          <w:lang w:val="es-AR"/>
        </w:rPr>
        <w:br/>
        <w:t xml:space="preserve">• </w:t>
      </w:r>
      <w:proofErr w:type="spellStart"/>
      <w:r w:rsidRPr="00F63EB0">
        <w:rPr>
          <w:lang w:val="es-AR"/>
        </w:rPr>
        <w:t>Optimistic</w:t>
      </w:r>
      <w:proofErr w:type="spellEnd"/>
      <w:r w:rsidRPr="00F63EB0">
        <w:rPr>
          <w:lang w:val="es-AR"/>
        </w:rPr>
        <w:t xml:space="preserve"> UI con </w:t>
      </w:r>
      <w:proofErr w:type="spellStart"/>
      <w:r w:rsidRPr="00F63EB0">
        <w:rPr>
          <w:lang w:val="es-AR"/>
        </w:rPr>
        <w:t>rollback</w:t>
      </w:r>
      <w:proofErr w:type="spellEnd"/>
      <w:r w:rsidRPr="00F63EB0">
        <w:rPr>
          <w:lang w:val="es-AR"/>
        </w:rPr>
        <w:t xml:space="preserve"> en fallos</w:t>
      </w:r>
      <w:r w:rsidRPr="00F63EB0">
        <w:rPr>
          <w:lang w:val="es-AR"/>
        </w:rPr>
        <w:br/>
        <w:t>• Confirmaciones en acciones críticas</w:t>
      </w:r>
      <w:r w:rsidRPr="00F63EB0">
        <w:rPr>
          <w:lang w:val="es-AR"/>
        </w:rPr>
        <w:br/>
        <w:t>• Accesibilidad en UI</w:t>
      </w:r>
    </w:p>
    <w:p w14:paraId="2141650A" w14:textId="77777777" w:rsidR="00B02108" w:rsidRDefault="00000000">
      <w:pPr>
        <w:pStyle w:val="Ttulo2"/>
      </w:pPr>
      <w:r>
        <w:t>12. Checklist de GO</w:t>
      </w:r>
    </w:p>
    <w:p w14:paraId="64CDEA8D" w14:textId="77777777" w:rsidR="00B02108" w:rsidRPr="00F63EB0" w:rsidRDefault="00000000">
      <w:pPr>
        <w:rPr>
          <w:lang w:val="es-AR"/>
        </w:rPr>
      </w:pPr>
      <w:r w:rsidRPr="00F63EB0">
        <w:rPr>
          <w:lang w:val="es-AR"/>
        </w:rPr>
        <w:t>✓ DTO y contrato API</w:t>
      </w:r>
      <w:r w:rsidRPr="00F63EB0">
        <w:rPr>
          <w:lang w:val="es-AR"/>
        </w:rPr>
        <w:br/>
        <w:t xml:space="preserve">✓ </w:t>
      </w:r>
      <w:proofErr w:type="spellStart"/>
      <w:r w:rsidRPr="00F63EB0">
        <w:rPr>
          <w:lang w:val="es-AR"/>
        </w:rPr>
        <w:t>Sort</w:t>
      </w:r>
      <w:proofErr w:type="spellEnd"/>
      <w:r w:rsidRPr="00F63EB0">
        <w:rPr>
          <w:lang w:val="es-AR"/>
        </w:rPr>
        <w:t xml:space="preserve"> </w:t>
      </w:r>
      <w:proofErr w:type="spellStart"/>
      <w:r w:rsidRPr="00F63EB0">
        <w:rPr>
          <w:lang w:val="es-AR"/>
        </w:rPr>
        <w:t>keys</w:t>
      </w:r>
      <w:proofErr w:type="spellEnd"/>
      <w:r w:rsidRPr="00F63EB0">
        <w:rPr>
          <w:lang w:val="es-AR"/>
        </w:rPr>
        <w:br/>
        <w:t xml:space="preserve">✓ Rutas </w:t>
      </w:r>
      <w:proofErr w:type="spellStart"/>
      <w:r w:rsidRPr="00F63EB0">
        <w:rPr>
          <w:lang w:val="es-AR"/>
        </w:rPr>
        <w:t>front</w:t>
      </w:r>
      <w:proofErr w:type="spellEnd"/>
      <w:r w:rsidRPr="00F63EB0">
        <w:rPr>
          <w:lang w:val="es-AR"/>
        </w:rPr>
        <w:br/>
        <w:t xml:space="preserve">✓ </w:t>
      </w:r>
      <w:proofErr w:type="spellStart"/>
      <w:r w:rsidRPr="00F63EB0">
        <w:rPr>
          <w:lang w:val="es-AR"/>
        </w:rPr>
        <w:t>Endpoints</w:t>
      </w:r>
      <w:proofErr w:type="spellEnd"/>
      <w:r w:rsidRPr="00F63EB0">
        <w:rPr>
          <w:lang w:val="es-AR"/>
        </w:rPr>
        <w:t xml:space="preserve"> definidos</w:t>
      </w:r>
      <w:r w:rsidRPr="00F63EB0">
        <w:rPr>
          <w:lang w:val="es-AR"/>
        </w:rPr>
        <w:br/>
        <w:t>✓ Validaciones y errores</w:t>
      </w:r>
      <w:r w:rsidRPr="00F63EB0">
        <w:rPr>
          <w:lang w:val="es-AR"/>
        </w:rPr>
        <w:br/>
        <w:t>✓ Manejo de imágenes</w:t>
      </w:r>
      <w:r w:rsidRPr="00F63EB0">
        <w:rPr>
          <w:lang w:val="es-AR"/>
        </w:rPr>
        <w:br/>
        <w:t>✓ Historial desde inicio</w:t>
      </w:r>
      <w:r w:rsidRPr="00F63EB0">
        <w:rPr>
          <w:lang w:val="es-AR"/>
        </w:rPr>
        <w:br/>
        <w:t xml:space="preserve">✓ Migración </w:t>
      </w:r>
      <w:proofErr w:type="spellStart"/>
      <w:r w:rsidRPr="00F63EB0">
        <w:rPr>
          <w:lang w:val="es-AR"/>
        </w:rPr>
        <w:t>mock</w:t>
      </w:r>
      <w:proofErr w:type="spellEnd"/>
      <w:r w:rsidRPr="00F63EB0">
        <w:rPr>
          <w:lang w:val="es-AR"/>
        </w:rPr>
        <w:t xml:space="preserve"> → API</w:t>
      </w:r>
      <w:r w:rsidRPr="00F63EB0">
        <w:rPr>
          <w:lang w:val="es-AR"/>
        </w:rPr>
        <w:br/>
        <w:t>✓ Seguridad y UX</w:t>
      </w:r>
    </w:p>
    <w:p w14:paraId="0529C8FF" w14:textId="77777777" w:rsidR="00F63EB0" w:rsidRPr="00F63EB0" w:rsidRDefault="00F63EB0">
      <w:pPr>
        <w:pBdr>
          <w:bottom w:val="single" w:sz="6" w:space="1" w:color="auto"/>
        </w:pBdr>
        <w:rPr>
          <w:lang w:val="es-AR"/>
        </w:rPr>
      </w:pPr>
    </w:p>
    <w:p w14:paraId="662A0E06" w14:textId="77777777" w:rsidR="00F63EB0" w:rsidRDefault="00F63EB0">
      <w:pPr>
        <w:rPr>
          <w:lang w:val="es-AR"/>
        </w:rPr>
      </w:pPr>
    </w:p>
    <w:p w14:paraId="2BFBE8A4" w14:textId="77777777" w:rsidR="00F63EB0" w:rsidRPr="00F63EB0" w:rsidRDefault="00F63EB0" w:rsidP="00F63EB0">
      <w:pPr>
        <w:rPr>
          <w:b/>
          <w:bCs/>
          <w:lang w:val="es-AR"/>
        </w:rPr>
      </w:pPr>
      <w:r w:rsidRPr="00F63EB0">
        <w:rPr>
          <w:b/>
          <w:bCs/>
          <w:lang w:val="es-AR"/>
        </w:rPr>
        <w:t xml:space="preserve">Fase 1 – </w:t>
      </w:r>
      <w:proofErr w:type="spellStart"/>
      <w:r w:rsidRPr="00F63EB0">
        <w:rPr>
          <w:b/>
          <w:bCs/>
          <w:lang w:val="es-AR"/>
        </w:rPr>
        <w:t>Backend</w:t>
      </w:r>
      <w:proofErr w:type="spellEnd"/>
      <w:r w:rsidRPr="00F63EB0">
        <w:rPr>
          <w:b/>
          <w:bCs/>
          <w:lang w:val="es-AR"/>
        </w:rPr>
        <w:t xml:space="preserve"> base</w:t>
      </w:r>
    </w:p>
    <w:p w14:paraId="7A18A48E" w14:textId="77777777" w:rsidR="00F63EB0" w:rsidRPr="00F63EB0" w:rsidRDefault="00F63EB0" w:rsidP="00F63EB0">
      <w:pPr>
        <w:numPr>
          <w:ilvl w:val="0"/>
          <w:numId w:val="10"/>
        </w:numPr>
        <w:rPr>
          <w:lang w:val="es-AR"/>
        </w:rPr>
      </w:pPr>
      <w:r w:rsidRPr="00F63EB0">
        <w:rPr>
          <w:b/>
          <w:bCs/>
          <w:lang w:val="es-AR"/>
        </w:rPr>
        <w:t>Modelos y esquema</w:t>
      </w:r>
      <w:r w:rsidRPr="00F63EB0">
        <w:rPr>
          <w:lang w:val="es-AR"/>
        </w:rPr>
        <w:t xml:space="preserve"> (</w:t>
      </w:r>
      <w:proofErr w:type="spellStart"/>
      <w:r w:rsidRPr="00F63EB0">
        <w:rPr>
          <w:lang w:val="es-AR"/>
        </w:rPr>
        <w:t>Photo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History</w:t>
      </w:r>
      <w:proofErr w:type="spellEnd"/>
      <w:r w:rsidRPr="00F63EB0">
        <w:rPr>
          <w:lang w:val="es-AR"/>
        </w:rPr>
        <w:t xml:space="preserve">, User) usando lo que definimos y lo que ya </w:t>
      </w:r>
      <w:proofErr w:type="spellStart"/>
      <w:r w:rsidRPr="00F63EB0">
        <w:rPr>
          <w:lang w:val="es-AR"/>
        </w:rPr>
        <w:t>tenés</w:t>
      </w:r>
      <w:proofErr w:type="spellEnd"/>
      <w:r w:rsidRPr="00F63EB0">
        <w:rPr>
          <w:lang w:val="es-AR"/>
        </w:rPr>
        <w:t xml:space="preserve"> en el PDF del </w:t>
      </w:r>
      <w:proofErr w:type="spellStart"/>
      <w:r w:rsidRPr="00F63EB0">
        <w:rPr>
          <w:lang w:val="es-AR"/>
        </w:rPr>
        <w:t>backendModelo</w:t>
      </w:r>
      <w:proofErr w:type="spellEnd"/>
      <w:r w:rsidRPr="00F63EB0">
        <w:rPr>
          <w:lang w:val="es-AR"/>
        </w:rPr>
        <w:t xml:space="preserve"> </w:t>
      </w:r>
      <w:proofErr w:type="spellStart"/>
      <w:r w:rsidRPr="00F63EB0">
        <w:rPr>
          <w:lang w:val="es-AR"/>
        </w:rPr>
        <w:t>Backend</w:t>
      </w:r>
      <w:proofErr w:type="spellEnd"/>
      <w:r w:rsidRPr="00F63EB0">
        <w:rPr>
          <w:lang w:val="es-AR"/>
        </w:rPr>
        <w:t>.</w:t>
      </w:r>
    </w:p>
    <w:p w14:paraId="1E6DD8A5" w14:textId="77777777" w:rsidR="00F63EB0" w:rsidRPr="00F63EB0" w:rsidRDefault="00F63EB0" w:rsidP="00F63EB0">
      <w:pPr>
        <w:numPr>
          <w:ilvl w:val="0"/>
          <w:numId w:val="10"/>
        </w:numPr>
        <w:rPr>
          <w:lang w:val="es-AR"/>
        </w:rPr>
      </w:pPr>
      <w:r w:rsidRPr="00F63EB0">
        <w:rPr>
          <w:b/>
          <w:bCs/>
          <w:lang w:val="es-AR"/>
        </w:rPr>
        <w:t>Rutas públicas</w:t>
      </w:r>
      <w:r w:rsidRPr="00F63EB0">
        <w:rPr>
          <w:lang w:val="es-AR"/>
        </w:rPr>
        <w:t xml:space="preserve"> (GET lista/detalle, POST visitas).</w:t>
      </w:r>
    </w:p>
    <w:p w14:paraId="771CEB8F" w14:textId="77777777" w:rsidR="00F63EB0" w:rsidRPr="00F63EB0" w:rsidRDefault="00F63EB0" w:rsidP="00F63EB0">
      <w:pPr>
        <w:numPr>
          <w:ilvl w:val="0"/>
          <w:numId w:val="10"/>
        </w:numPr>
        <w:rPr>
          <w:lang w:val="es-AR"/>
        </w:rPr>
      </w:pPr>
      <w:r w:rsidRPr="00F63EB0">
        <w:rPr>
          <w:b/>
          <w:bCs/>
          <w:lang w:val="es-AR"/>
        </w:rPr>
        <w:t xml:space="preserve">Rutas </w:t>
      </w:r>
      <w:proofErr w:type="spellStart"/>
      <w:r w:rsidRPr="00F63EB0">
        <w:rPr>
          <w:b/>
          <w:bCs/>
          <w:lang w:val="es-AR"/>
        </w:rPr>
        <w:t>admin</w:t>
      </w:r>
      <w:proofErr w:type="spellEnd"/>
      <w:r w:rsidRPr="00F63EB0">
        <w:rPr>
          <w:lang w:val="es-AR"/>
        </w:rPr>
        <w:t xml:space="preserve"> (crear, editar, visibilidad, </w:t>
      </w:r>
      <w:proofErr w:type="spellStart"/>
      <w:r w:rsidRPr="00F63EB0">
        <w:rPr>
          <w:lang w:val="es-AR"/>
        </w:rPr>
        <w:t>featured</w:t>
      </w:r>
      <w:proofErr w:type="spellEnd"/>
      <w:r w:rsidRPr="00F63EB0">
        <w:rPr>
          <w:lang w:val="es-AR"/>
        </w:rPr>
        <w:t xml:space="preserve">, </w:t>
      </w:r>
      <w:proofErr w:type="spellStart"/>
      <w:r w:rsidRPr="00F63EB0">
        <w:rPr>
          <w:lang w:val="es-AR"/>
        </w:rPr>
        <w:t>reorder</w:t>
      </w:r>
      <w:proofErr w:type="spellEnd"/>
      <w:r w:rsidRPr="00F63EB0">
        <w:rPr>
          <w:lang w:val="es-AR"/>
        </w:rPr>
        <w:t>, historial).</w:t>
      </w:r>
    </w:p>
    <w:p w14:paraId="2B85C0F1" w14:textId="77777777" w:rsidR="00F63EB0" w:rsidRPr="00F63EB0" w:rsidRDefault="00F63EB0" w:rsidP="00F63EB0">
      <w:pPr>
        <w:numPr>
          <w:ilvl w:val="0"/>
          <w:numId w:val="10"/>
        </w:numPr>
        <w:rPr>
          <w:lang w:val="es-AR"/>
        </w:rPr>
      </w:pPr>
      <w:r w:rsidRPr="00F63EB0">
        <w:rPr>
          <w:b/>
          <w:bCs/>
          <w:lang w:val="es-AR"/>
        </w:rPr>
        <w:t>Subida de imágenes</w:t>
      </w:r>
      <w:r w:rsidRPr="00F63EB0">
        <w:rPr>
          <w:lang w:val="es-AR"/>
        </w:rPr>
        <w:t xml:space="preserve"> con validaciones y almacenamiento.</w:t>
      </w:r>
    </w:p>
    <w:p w14:paraId="454797EC" w14:textId="77777777" w:rsidR="00F63EB0" w:rsidRPr="00F63EB0" w:rsidRDefault="00F63EB0" w:rsidP="00F63EB0">
      <w:pPr>
        <w:numPr>
          <w:ilvl w:val="0"/>
          <w:numId w:val="10"/>
        </w:numPr>
      </w:pPr>
      <w:r w:rsidRPr="00F63EB0">
        <w:rPr>
          <w:b/>
          <w:bCs/>
        </w:rPr>
        <w:t>Middleware de auth</w:t>
      </w:r>
      <w:r w:rsidRPr="00F63EB0">
        <w:t xml:space="preserve"> (JWT + roles).</w:t>
      </w:r>
    </w:p>
    <w:p w14:paraId="669BFF51" w14:textId="77777777" w:rsidR="00F63EB0" w:rsidRPr="00F63EB0" w:rsidRDefault="00F63EB0" w:rsidP="00F63EB0">
      <w:pPr>
        <w:rPr>
          <w:b/>
          <w:bCs/>
          <w:lang w:val="es-AR"/>
        </w:rPr>
      </w:pPr>
      <w:r w:rsidRPr="00F63EB0">
        <w:rPr>
          <w:b/>
          <w:bCs/>
          <w:lang w:val="es-AR"/>
        </w:rPr>
        <w:t>Fase 2 – Front integración inicial</w:t>
      </w:r>
    </w:p>
    <w:p w14:paraId="099EA451" w14:textId="77777777" w:rsidR="00F63EB0" w:rsidRPr="00F63EB0" w:rsidRDefault="00F63EB0" w:rsidP="00F63EB0">
      <w:pPr>
        <w:numPr>
          <w:ilvl w:val="0"/>
          <w:numId w:val="11"/>
        </w:numPr>
        <w:rPr>
          <w:lang w:val="es-AR"/>
        </w:rPr>
      </w:pPr>
      <w:r w:rsidRPr="00F63EB0">
        <w:rPr>
          <w:lang w:val="es-AR"/>
        </w:rPr>
        <w:t xml:space="preserve">Crear </w:t>
      </w:r>
      <w:proofErr w:type="spellStart"/>
      <w:r w:rsidRPr="00F63EB0">
        <w:rPr>
          <w:b/>
          <w:bCs/>
          <w:lang w:val="es-AR"/>
        </w:rPr>
        <w:t>photosService</w:t>
      </w:r>
      <w:proofErr w:type="spellEnd"/>
      <w:r w:rsidRPr="00F63EB0">
        <w:rPr>
          <w:lang w:val="es-AR"/>
        </w:rPr>
        <w:t xml:space="preserve"> que ahora lea </w:t>
      </w:r>
      <w:proofErr w:type="spellStart"/>
      <w:r w:rsidRPr="00F63EB0">
        <w:rPr>
          <w:lang w:val="es-AR"/>
        </w:rPr>
        <w:t>photosData</w:t>
      </w:r>
      <w:proofErr w:type="spellEnd"/>
      <w:r w:rsidRPr="00F63EB0">
        <w:rPr>
          <w:lang w:val="es-AR"/>
        </w:rPr>
        <w:t xml:space="preserve"> (</w:t>
      </w:r>
      <w:proofErr w:type="spellStart"/>
      <w:r w:rsidRPr="00F63EB0">
        <w:rPr>
          <w:lang w:val="es-AR"/>
        </w:rPr>
        <w:t>mock</w:t>
      </w:r>
      <w:proofErr w:type="spellEnd"/>
      <w:r w:rsidRPr="00F63EB0">
        <w:rPr>
          <w:lang w:val="es-AR"/>
        </w:rPr>
        <w:t>) pero con misma interfaz que la API.</w:t>
      </w:r>
    </w:p>
    <w:p w14:paraId="26125B65" w14:textId="77777777" w:rsidR="00F63EB0" w:rsidRPr="00F63EB0" w:rsidRDefault="00F63EB0" w:rsidP="00F63EB0">
      <w:pPr>
        <w:numPr>
          <w:ilvl w:val="0"/>
          <w:numId w:val="11"/>
        </w:numPr>
        <w:rPr>
          <w:lang w:val="es-AR"/>
        </w:rPr>
      </w:pPr>
      <w:r w:rsidRPr="00F63EB0">
        <w:rPr>
          <w:lang w:val="es-AR"/>
        </w:rPr>
        <w:t xml:space="preserve">Inyectar en /fotos y /fotos/:id los </w:t>
      </w:r>
      <w:r w:rsidRPr="00F63EB0">
        <w:rPr>
          <w:b/>
          <w:bCs/>
          <w:lang w:val="es-AR"/>
        </w:rPr>
        <w:t xml:space="preserve">controles de </w:t>
      </w:r>
      <w:proofErr w:type="spellStart"/>
      <w:r w:rsidRPr="00F63EB0">
        <w:rPr>
          <w:b/>
          <w:bCs/>
          <w:lang w:val="es-AR"/>
        </w:rPr>
        <w:t>admin</w:t>
      </w:r>
      <w:proofErr w:type="spellEnd"/>
      <w:r w:rsidRPr="00F63EB0">
        <w:rPr>
          <w:lang w:val="es-AR"/>
        </w:rPr>
        <w:t>.</w:t>
      </w:r>
    </w:p>
    <w:p w14:paraId="2948EC5D" w14:textId="77777777" w:rsidR="00F63EB0" w:rsidRPr="00F63EB0" w:rsidRDefault="00F63EB0" w:rsidP="00F63EB0">
      <w:pPr>
        <w:numPr>
          <w:ilvl w:val="0"/>
          <w:numId w:val="11"/>
        </w:numPr>
        <w:rPr>
          <w:lang w:val="es-AR"/>
        </w:rPr>
      </w:pPr>
      <w:r w:rsidRPr="00F63EB0">
        <w:rPr>
          <w:lang w:val="es-AR"/>
        </w:rPr>
        <w:lastRenderedPageBreak/>
        <w:t>Crear rutas de editor /fotos/</w:t>
      </w:r>
      <w:proofErr w:type="spellStart"/>
      <w:r w:rsidRPr="00F63EB0">
        <w:rPr>
          <w:lang w:val="es-AR"/>
        </w:rPr>
        <w:t>agregarfoto</w:t>
      </w:r>
      <w:proofErr w:type="spellEnd"/>
      <w:r w:rsidRPr="00F63EB0">
        <w:rPr>
          <w:lang w:val="es-AR"/>
        </w:rPr>
        <w:t xml:space="preserve"> y /fotos/:id/editar con formulario + validaciones.</w:t>
      </w:r>
    </w:p>
    <w:p w14:paraId="6DA067E0" w14:textId="77777777" w:rsidR="00F63EB0" w:rsidRPr="00F63EB0" w:rsidRDefault="00F63EB0" w:rsidP="00F63EB0">
      <w:pPr>
        <w:rPr>
          <w:b/>
          <w:bCs/>
          <w:lang w:val="es-AR"/>
        </w:rPr>
      </w:pPr>
      <w:r w:rsidRPr="00F63EB0">
        <w:rPr>
          <w:b/>
          <w:bCs/>
          <w:lang w:val="es-AR"/>
        </w:rPr>
        <w:t>Fase 3 – Conexión real</w:t>
      </w:r>
    </w:p>
    <w:p w14:paraId="3DBDF024" w14:textId="77777777" w:rsidR="00F63EB0" w:rsidRPr="00F63EB0" w:rsidRDefault="00F63EB0" w:rsidP="00F63EB0">
      <w:pPr>
        <w:numPr>
          <w:ilvl w:val="0"/>
          <w:numId w:val="12"/>
        </w:numPr>
        <w:rPr>
          <w:lang w:val="es-AR"/>
        </w:rPr>
      </w:pPr>
      <w:r w:rsidRPr="00F63EB0">
        <w:rPr>
          <w:lang w:val="es-AR"/>
        </w:rPr>
        <w:t xml:space="preserve">Cambiar </w:t>
      </w:r>
      <w:proofErr w:type="spellStart"/>
      <w:r w:rsidRPr="00F63EB0">
        <w:rPr>
          <w:lang w:val="es-AR"/>
        </w:rPr>
        <w:t>photosService</w:t>
      </w:r>
      <w:proofErr w:type="spellEnd"/>
      <w:r w:rsidRPr="00F63EB0">
        <w:rPr>
          <w:lang w:val="es-AR"/>
        </w:rPr>
        <w:t xml:space="preserve"> a usar API real.</w:t>
      </w:r>
    </w:p>
    <w:p w14:paraId="3AB260FB" w14:textId="77777777" w:rsidR="00F63EB0" w:rsidRPr="00F63EB0" w:rsidRDefault="00F63EB0" w:rsidP="00F63EB0">
      <w:pPr>
        <w:numPr>
          <w:ilvl w:val="0"/>
          <w:numId w:val="12"/>
        </w:numPr>
        <w:rPr>
          <w:lang w:val="es-AR"/>
        </w:rPr>
      </w:pPr>
      <w:r w:rsidRPr="00F63EB0">
        <w:rPr>
          <w:lang w:val="es-AR"/>
        </w:rPr>
        <w:t>Pasar paginación y ordenamiento al servidor.</w:t>
      </w:r>
    </w:p>
    <w:p w14:paraId="683F5718" w14:textId="77777777" w:rsidR="00F63EB0" w:rsidRPr="00F63EB0" w:rsidRDefault="00F63EB0" w:rsidP="00F63EB0">
      <w:pPr>
        <w:numPr>
          <w:ilvl w:val="0"/>
          <w:numId w:val="12"/>
        </w:numPr>
        <w:rPr>
          <w:lang w:val="es-AR"/>
        </w:rPr>
      </w:pPr>
      <w:r w:rsidRPr="00F63EB0">
        <w:rPr>
          <w:lang w:val="es-AR"/>
        </w:rPr>
        <w:t>Integrar historial en editor.</w:t>
      </w:r>
    </w:p>
    <w:p w14:paraId="60FD32B8" w14:textId="77777777" w:rsidR="00F63EB0" w:rsidRPr="00F63EB0" w:rsidRDefault="00F63EB0" w:rsidP="00F63EB0">
      <w:pPr>
        <w:numPr>
          <w:ilvl w:val="0"/>
          <w:numId w:val="12"/>
        </w:numPr>
        <w:rPr>
          <w:lang w:val="es-AR"/>
        </w:rPr>
      </w:pPr>
      <w:r w:rsidRPr="00F63EB0">
        <w:rPr>
          <w:lang w:val="es-AR"/>
        </w:rPr>
        <w:t>Añadir /</w:t>
      </w:r>
      <w:proofErr w:type="spellStart"/>
      <w:r w:rsidRPr="00F63EB0">
        <w:rPr>
          <w:lang w:val="es-AR"/>
        </w:rPr>
        <w:t>admin</w:t>
      </w:r>
      <w:proofErr w:type="spellEnd"/>
      <w:r w:rsidRPr="00F63EB0">
        <w:rPr>
          <w:lang w:val="es-AR"/>
        </w:rPr>
        <w:t xml:space="preserve">/fotos con listado masivo, filtros y </w:t>
      </w:r>
      <w:proofErr w:type="spellStart"/>
      <w:r w:rsidRPr="00F63EB0">
        <w:rPr>
          <w:lang w:val="es-AR"/>
        </w:rPr>
        <w:t>drag&amp;drop</w:t>
      </w:r>
      <w:proofErr w:type="spellEnd"/>
      <w:r w:rsidRPr="00F63EB0">
        <w:rPr>
          <w:lang w:val="es-AR"/>
        </w:rPr>
        <w:t xml:space="preserve"> de destacadas.</w:t>
      </w:r>
    </w:p>
    <w:p w14:paraId="6C8FB879" w14:textId="77777777" w:rsidR="00F63EB0" w:rsidRPr="00F63EB0" w:rsidRDefault="00F63EB0" w:rsidP="00F63EB0">
      <w:pPr>
        <w:rPr>
          <w:b/>
          <w:bCs/>
          <w:lang w:val="es-AR"/>
        </w:rPr>
      </w:pPr>
      <w:r w:rsidRPr="00F63EB0">
        <w:rPr>
          <w:b/>
          <w:bCs/>
          <w:lang w:val="es-AR"/>
        </w:rPr>
        <w:t>Fase 4 – Ajustes y extras</w:t>
      </w:r>
    </w:p>
    <w:p w14:paraId="60A4EEEB" w14:textId="77777777" w:rsidR="00F63EB0" w:rsidRPr="00F63EB0" w:rsidRDefault="00F63EB0" w:rsidP="00F63EB0">
      <w:pPr>
        <w:numPr>
          <w:ilvl w:val="0"/>
          <w:numId w:val="13"/>
        </w:numPr>
        <w:rPr>
          <w:lang w:val="es-AR"/>
        </w:rPr>
      </w:pPr>
      <w:proofErr w:type="spellStart"/>
      <w:r w:rsidRPr="00F63EB0">
        <w:rPr>
          <w:lang w:val="es-AR"/>
        </w:rPr>
        <w:t>Optimistic</w:t>
      </w:r>
      <w:proofErr w:type="spellEnd"/>
      <w:r w:rsidRPr="00F63EB0">
        <w:rPr>
          <w:lang w:val="es-AR"/>
        </w:rPr>
        <w:t xml:space="preserve"> UI, </w:t>
      </w:r>
      <w:proofErr w:type="spellStart"/>
      <w:r w:rsidRPr="00F63EB0">
        <w:rPr>
          <w:lang w:val="es-AR"/>
        </w:rPr>
        <w:t>toasts</w:t>
      </w:r>
      <w:proofErr w:type="spellEnd"/>
      <w:r w:rsidRPr="00F63EB0">
        <w:rPr>
          <w:lang w:val="es-AR"/>
        </w:rPr>
        <w:t>, confirmaciones.</w:t>
      </w:r>
    </w:p>
    <w:p w14:paraId="326E9C0B" w14:textId="77777777" w:rsidR="00F63EB0" w:rsidRPr="00F63EB0" w:rsidRDefault="00F63EB0" w:rsidP="00F63EB0">
      <w:pPr>
        <w:numPr>
          <w:ilvl w:val="0"/>
          <w:numId w:val="13"/>
        </w:numPr>
        <w:rPr>
          <w:lang w:val="es-AR"/>
        </w:rPr>
      </w:pPr>
      <w:r w:rsidRPr="00F63EB0">
        <w:rPr>
          <w:lang w:val="es-AR"/>
        </w:rPr>
        <w:t>WYSIWYG/</w:t>
      </w:r>
      <w:proofErr w:type="spellStart"/>
      <w:r w:rsidRPr="00F63EB0">
        <w:rPr>
          <w:lang w:val="es-AR"/>
        </w:rPr>
        <w:t>Markdown</w:t>
      </w:r>
      <w:proofErr w:type="spellEnd"/>
      <w:r w:rsidRPr="00F63EB0">
        <w:rPr>
          <w:lang w:val="es-AR"/>
        </w:rPr>
        <w:t xml:space="preserve"> en descripción.</w:t>
      </w:r>
    </w:p>
    <w:p w14:paraId="58651056" w14:textId="77777777" w:rsidR="00F63EB0" w:rsidRPr="00F63EB0" w:rsidRDefault="00F63EB0" w:rsidP="00F63EB0">
      <w:pPr>
        <w:numPr>
          <w:ilvl w:val="0"/>
          <w:numId w:val="13"/>
        </w:numPr>
        <w:rPr>
          <w:lang w:val="es-AR"/>
        </w:rPr>
      </w:pPr>
      <w:r w:rsidRPr="00F63EB0">
        <w:rPr>
          <w:lang w:val="es-AR"/>
        </w:rPr>
        <w:t>Manejo avanzado de imágenes (</w:t>
      </w:r>
      <w:proofErr w:type="spellStart"/>
      <w:r w:rsidRPr="00F63EB0">
        <w:rPr>
          <w:lang w:val="es-AR"/>
        </w:rPr>
        <w:t>WebP</w:t>
      </w:r>
      <w:proofErr w:type="spellEnd"/>
      <w:r w:rsidRPr="00F63EB0">
        <w:rPr>
          <w:lang w:val="es-AR"/>
        </w:rPr>
        <w:t>, compresión).</w:t>
      </w:r>
    </w:p>
    <w:p w14:paraId="383091E1" w14:textId="77777777" w:rsidR="00F63EB0" w:rsidRPr="00F63EB0" w:rsidRDefault="00F63EB0" w:rsidP="00F63EB0">
      <w:pPr>
        <w:numPr>
          <w:ilvl w:val="0"/>
          <w:numId w:val="13"/>
        </w:numPr>
        <w:rPr>
          <w:lang w:val="es-AR"/>
        </w:rPr>
      </w:pPr>
      <w:r w:rsidRPr="00F63EB0">
        <w:rPr>
          <w:lang w:val="es-AR"/>
        </w:rPr>
        <w:t>Seguridad extra (</w:t>
      </w:r>
      <w:proofErr w:type="spellStart"/>
      <w:r w:rsidRPr="00F63EB0">
        <w:rPr>
          <w:lang w:val="es-AR"/>
        </w:rPr>
        <w:t>rate</w:t>
      </w:r>
      <w:proofErr w:type="spellEnd"/>
      <w:r w:rsidRPr="00F63EB0">
        <w:rPr>
          <w:lang w:val="es-AR"/>
        </w:rPr>
        <w:t xml:space="preserve"> </w:t>
      </w:r>
      <w:proofErr w:type="spellStart"/>
      <w:r w:rsidRPr="00F63EB0">
        <w:rPr>
          <w:lang w:val="es-AR"/>
        </w:rPr>
        <w:t>limit</w:t>
      </w:r>
      <w:proofErr w:type="spellEnd"/>
      <w:r w:rsidRPr="00F63EB0">
        <w:rPr>
          <w:lang w:val="es-AR"/>
        </w:rPr>
        <w:t xml:space="preserve"> visitas, sanitización HTML si no usamos </w:t>
      </w:r>
      <w:proofErr w:type="spellStart"/>
      <w:r w:rsidRPr="00F63EB0">
        <w:rPr>
          <w:lang w:val="es-AR"/>
        </w:rPr>
        <w:t>Markdown</w:t>
      </w:r>
      <w:proofErr w:type="spellEnd"/>
      <w:r w:rsidRPr="00F63EB0">
        <w:rPr>
          <w:lang w:val="es-AR"/>
        </w:rPr>
        <w:t xml:space="preserve"> puro).</w:t>
      </w:r>
    </w:p>
    <w:p w14:paraId="33B87802" w14:textId="77777777" w:rsidR="00F63EB0" w:rsidRPr="00F63EB0" w:rsidRDefault="00F63EB0">
      <w:pPr>
        <w:rPr>
          <w:lang w:val="es-AR"/>
        </w:rPr>
      </w:pPr>
    </w:p>
    <w:sectPr w:rsidR="00F63EB0" w:rsidRPr="00F63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37E45"/>
    <w:multiLevelType w:val="multilevel"/>
    <w:tmpl w:val="0504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62555"/>
    <w:multiLevelType w:val="multilevel"/>
    <w:tmpl w:val="F046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2B74D8"/>
    <w:multiLevelType w:val="multilevel"/>
    <w:tmpl w:val="93C2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83059"/>
    <w:multiLevelType w:val="multilevel"/>
    <w:tmpl w:val="FAB4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983745">
    <w:abstractNumId w:val="8"/>
  </w:num>
  <w:num w:numId="2" w16cid:durableId="1501459215">
    <w:abstractNumId w:val="6"/>
  </w:num>
  <w:num w:numId="3" w16cid:durableId="307900889">
    <w:abstractNumId w:val="5"/>
  </w:num>
  <w:num w:numId="4" w16cid:durableId="576791475">
    <w:abstractNumId w:val="4"/>
  </w:num>
  <w:num w:numId="5" w16cid:durableId="37436802">
    <w:abstractNumId w:val="7"/>
  </w:num>
  <w:num w:numId="6" w16cid:durableId="2018338932">
    <w:abstractNumId w:val="3"/>
  </w:num>
  <w:num w:numId="7" w16cid:durableId="114711817">
    <w:abstractNumId w:val="2"/>
  </w:num>
  <w:num w:numId="8" w16cid:durableId="55590632">
    <w:abstractNumId w:val="1"/>
  </w:num>
  <w:num w:numId="9" w16cid:durableId="1983580352">
    <w:abstractNumId w:val="0"/>
  </w:num>
  <w:num w:numId="10" w16cid:durableId="1573004412">
    <w:abstractNumId w:val="10"/>
  </w:num>
  <w:num w:numId="11" w16cid:durableId="1314291540">
    <w:abstractNumId w:val="12"/>
  </w:num>
  <w:num w:numId="12" w16cid:durableId="2037149031">
    <w:abstractNumId w:val="9"/>
  </w:num>
  <w:num w:numId="13" w16cid:durableId="88279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256C"/>
    <w:rsid w:val="0029639D"/>
    <w:rsid w:val="00326F90"/>
    <w:rsid w:val="007671BE"/>
    <w:rsid w:val="00AA1D8D"/>
    <w:rsid w:val="00B02108"/>
    <w:rsid w:val="00B47730"/>
    <w:rsid w:val="00CB0664"/>
    <w:rsid w:val="00F63E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BB274B"/>
  <w14:defaultImageDpi w14:val="300"/>
  <w15:docId w15:val="{19E2F39C-B777-4BA6-8CB2-69026344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Espinoza</cp:lastModifiedBy>
  <cp:revision>3</cp:revision>
  <cp:lastPrinted>2025-08-11T18:34:00Z</cp:lastPrinted>
  <dcterms:created xsi:type="dcterms:W3CDTF">2025-08-11T18:34:00Z</dcterms:created>
  <dcterms:modified xsi:type="dcterms:W3CDTF">2025-08-11T18:35:00Z</dcterms:modified>
  <cp:category/>
</cp:coreProperties>
</file>